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47DE" w14:textId="08C7277B" w:rsidR="005C41FD" w:rsidRPr="00835F53" w:rsidRDefault="00000000">
      <w:pPr>
        <w:pStyle w:val="Title"/>
        <w:rPr>
          <w:b/>
          <w:bCs/>
          <w:color w:val="000000" w:themeColor="text1"/>
        </w:rPr>
      </w:pPr>
      <w:r w:rsidRPr="00835F53">
        <w:rPr>
          <w:b/>
          <w:bCs/>
          <w:color w:val="000000" w:themeColor="text1"/>
        </w:rPr>
        <w:t>Car Price Prediction and Classification Using Machine Learning</w:t>
      </w:r>
    </w:p>
    <w:p w14:paraId="5D2EC74C" w14:textId="28DE8956" w:rsidR="00EE4542" w:rsidRPr="00EE4542" w:rsidRDefault="00EE4542" w:rsidP="00EE4542">
      <w:pPr>
        <w:pStyle w:val="Heading1"/>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542">
        <w:rPr>
          <w:rStyle w:val="BookTitle"/>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Week-02</w:t>
      </w:r>
      <w:r>
        <w:rPr>
          <w:rStyle w:val="BookTitle"/>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Sapience Edu Connect Pvt Ltd.</w:t>
      </w:r>
    </w:p>
    <w:p w14:paraId="1E7B6202" w14:textId="3E094034" w:rsidR="00EE4542" w:rsidRDefault="00EE4542" w:rsidP="00EE4542">
      <w:r w:rsidRPr="00EE4542">
        <w:rPr>
          <w:b/>
          <w:bCs/>
        </w:rPr>
        <w:t>Name</w:t>
      </w:r>
      <w:r>
        <w:t>: Muhammad Yasir</w:t>
      </w:r>
    </w:p>
    <w:p w14:paraId="2F4B2413" w14:textId="07CF0A99" w:rsidR="00EE4542" w:rsidRDefault="00EE4542" w:rsidP="00EE4542">
      <w:r>
        <w:t>Data Science Internship</w:t>
      </w:r>
    </w:p>
    <w:p w14:paraId="2DDD7EB0" w14:textId="64693A63" w:rsidR="00EE4542" w:rsidRDefault="00EE4542" w:rsidP="00EE4542">
      <w:r w:rsidRPr="00EE4542">
        <w:rPr>
          <w:b/>
          <w:bCs/>
        </w:rPr>
        <w:t>Duration</w:t>
      </w:r>
      <w:r>
        <w:t>: 15-june-</w:t>
      </w:r>
      <w:proofErr w:type="gramStart"/>
      <w:r>
        <w:t>2025  To</w:t>
      </w:r>
      <w:proofErr w:type="gramEnd"/>
      <w:r>
        <w:t xml:space="preserve"> 14-july-2025</w:t>
      </w:r>
    </w:p>
    <w:p w14:paraId="48BEED84" w14:textId="32674D2A" w:rsidR="00EE4542" w:rsidRDefault="00EE4542" w:rsidP="00EE4542">
      <w:r w:rsidRPr="00EE4542">
        <w:rPr>
          <w:b/>
          <w:bCs/>
        </w:rPr>
        <w:t>Gmail:</w:t>
      </w:r>
      <w:r>
        <w:t xml:space="preserve">  yaisikhan111@gmail.com</w:t>
      </w:r>
    </w:p>
    <w:p w14:paraId="06BF10E0" w14:textId="3F1B478E" w:rsidR="00EE4542" w:rsidRDefault="00EE4542" w:rsidP="00EE4542">
      <w:r w:rsidRPr="00EE4542">
        <w:rPr>
          <w:b/>
          <w:bCs/>
        </w:rPr>
        <w:t>Phone No:</w:t>
      </w:r>
      <w:r>
        <w:t xml:space="preserve"> +92 03400462508</w:t>
      </w:r>
    </w:p>
    <w:p w14:paraId="00D709B6" w14:textId="18BDFC28" w:rsidR="005C41FD" w:rsidRDefault="00000000">
      <w:pPr>
        <w:pStyle w:val="Heading1"/>
      </w:pPr>
      <w:r>
        <w:t>📌 Objective</w:t>
      </w:r>
    </w:p>
    <w:p w14:paraId="549C3A8C" w14:textId="77777777" w:rsidR="005C41FD" w:rsidRDefault="00000000">
      <w:r>
        <w:t>To predict car prices and classify them as High Price or Low Price using machine learning models such as Linear Regression, Logistic Regression, Decision Tree, and Random Forest, with proper evaluation and tuning.</w:t>
      </w:r>
    </w:p>
    <w:p w14:paraId="087EE5E1" w14:textId="77777777" w:rsidR="005C41FD" w:rsidRDefault="00000000">
      <w:pPr>
        <w:pStyle w:val="Heading1"/>
      </w:pPr>
      <w:r>
        <w:t>📂 Dataset Overview</w:t>
      </w:r>
    </w:p>
    <w:p w14:paraId="07459F97" w14:textId="77777777" w:rsidR="005C41FD" w:rsidRDefault="00000000">
      <w:r>
        <w:t>The dataset includes details of used cars with features such as:</w:t>
      </w:r>
      <w:r>
        <w:br/>
        <w:t>- Year: Manufacturing year</w:t>
      </w:r>
      <w:r>
        <w:br/>
        <w:t>- Present_Price: Price when new</w:t>
      </w:r>
      <w:r>
        <w:br/>
        <w:t>- Selling_Price: Current market price</w:t>
      </w:r>
      <w:r>
        <w:br/>
        <w:t>- Driven_kms: Kilometers driven</w:t>
      </w:r>
      <w:r>
        <w:br/>
        <w:t>- Owner: Number of previous owners</w:t>
      </w:r>
      <w:r>
        <w:br/>
        <w:t>- Fuel_Type, Transmission, Selling_type</w:t>
      </w:r>
    </w:p>
    <w:p w14:paraId="150815D6" w14:textId="77777777" w:rsidR="005C41FD" w:rsidRDefault="00000000">
      <w:pPr>
        <w:pStyle w:val="Heading1"/>
      </w:pPr>
      <w:r>
        <w:t>🧼 Data Preprocessing</w:t>
      </w:r>
    </w:p>
    <w:p w14:paraId="723A6C22" w14:textId="77777777" w:rsidR="005C41FD" w:rsidRDefault="00000000">
      <w:r>
        <w:t>- Converted Year to Car_Age</w:t>
      </w:r>
      <w:r>
        <w:br/>
        <w:t>- Encoded categorical variables using one-hot encoding</w:t>
      </w:r>
      <w:r>
        <w:br/>
        <w:t>- Removed original string columns like Car_Name</w:t>
      </w:r>
      <w:r>
        <w:br/>
        <w:t>- Ensured all features are numeric for modeling</w:t>
      </w:r>
    </w:p>
    <w:p w14:paraId="465359CC" w14:textId="77777777" w:rsidR="005C41FD" w:rsidRDefault="00000000">
      <w:pPr>
        <w:pStyle w:val="Heading1"/>
      </w:pPr>
      <w:r>
        <w:t>📈 Model 1: Linear Regression</w:t>
      </w:r>
    </w:p>
    <w:p w14:paraId="06A8D449" w14:textId="77777777" w:rsidR="005C41FD" w:rsidRDefault="00000000">
      <w:r>
        <w:t>- Goal: Predict the continuous Selling_Price</w:t>
      </w:r>
      <w:r>
        <w:br/>
        <w:t>- Evaluation Metrics:</w:t>
      </w:r>
      <w:r>
        <w:br/>
      </w:r>
      <w:r>
        <w:lastRenderedPageBreak/>
        <w:t xml:space="preserve">  - R² Score</w:t>
      </w:r>
      <w:r>
        <w:br/>
        <w:t xml:space="preserve">  - Mean Absolute Error (MAE)</w:t>
      </w:r>
      <w:r>
        <w:br/>
        <w:t xml:space="preserve">  - Mean Squared Error (MSE)</w:t>
      </w:r>
    </w:p>
    <w:p w14:paraId="60384353" w14:textId="77777777" w:rsidR="003D68F8" w:rsidRDefault="003D68F8"/>
    <w:p w14:paraId="15E49A96" w14:textId="27F7B63E" w:rsidR="005C41FD" w:rsidRDefault="003D68F8">
      <w:r>
        <w:rPr>
          <w:noProof/>
        </w:rPr>
        <w:drawing>
          <wp:inline distT="0" distB="0" distL="0" distR="0" wp14:anchorId="6517212B" wp14:editId="245AC614">
            <wp:extent cx="2933699" cy="1950720"/>
            <wp:effectExtent l="0" t="0" r="635" b="0"/>
            <wp:docPr id="17098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29808" name="Picture 1709829808"/>
                    <pic:cNvPicPr/>
                  </pic:nvPicPr>
                  <pic:blipFill>
                    <a:blip r:embed="rId6"/>
                    <a:stretch>
                      <a:fillRect/>
                    </a:stretch>
                  </pic:blipFill>
                  <pic:spPr>
                    <a:xfrm>
                      <a:off x="0" y="0"/>
                      <a:ext cx="2938396" cy="1953843"/>
                    </a:xfrm>
                    <a:prstGeom prst="rect">
                      <a:avLst/>
                    </a:prstGeom>
                  </pic:spPr>
                </pic:pic>
              </a:graphicData>
            </a:graphic>
          </wp:inline>
        </w:drawing>
      </w:r>
    </w:p>
    <w:p w14:paraId="77E0E98C" w14:textId="7E80640D" w:rsidR="003D68F8" w:rsidRDefault="003D68F8">
      <w:r>
        <w:t xml:space="preserve"> </w:t>
      </w:r>
      <w:r w:rsidRPr="003D68F8">
        <w:rPr>
          <w:b/>
          <w:bCs/>
        </w:rPr>
        <w:t>Figure 1.0:</w:t>
      </w:r>
      <w:r>
        <w:t xml:space="preserve"> Linear Regression Model Feature Importance</w:t>
      </w:r>
    </w:p>
    <w:p w14:paraId="01B31541" w14:textId="7DD1F142" w:rsidR="003D68F8" w:rsidRDefault="003D68F8">
      <w:r>
        <w:rPr>
          <w:noProof/>
        </w:rPr>
        <w:drawing>
          <wp:inline distT="0" distB="0" distL="0" distR="0" wp14:anchorId="7A217BAA" wp14:editId="2BC53359">
            <wp:extent cx="4137660" cy="2849880"/>
            <wp:effectExtent l="0" t="0" r="0" b="7620"/>
            <wp:docPr id="1822786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86585" name="Picture 1822786585"/>
                    <pic:cNvPicPr/>
                  </pic:nvPicPr>
                  <pic:blipFill>
                    <a:blip r:embed="rId7"/>
                    <a:stretch>
                      <a:fillRect/>
                    </a:stretch>
                  </pic:blipFill>
                  <pic:spPr>
                    <a:xfrm>
                      <a:off x="0" y="0"/>
                      <a:ext cx="4137660" cy="2849880"/>
                    </a:xfrm>
                    <a:prstGeom prst="rect">
                      <a:avLst/>
                    </a:prstGeom>
                  </pic:spPr>
                </pic:pic>
              </a:graphicData>
            </a:graphic>
          </wp:inline>
        </w:drawing>
      </w:r>
    </w:p>
    <w:p w14:paraId="519A06DA" w14:textId="6457D97F" w:rsidR="003D68F8" w:rsidRPr="003D68F8" w:rsidRDefault="003D68F8">
      <w:pPr>
        <w:pStyle w:val="Heading1"/>
        <w:rPr>
          <w:color w:val="000000" w:themeColor="text1"/>
          <w:sz w:val="24"/>
          <w:szCs w:val="24"/>
        </w:rPr>
      </w:pPr>
      <w:r w:rsidRPr="003D68F8">
        <w:rPr>
          <w:color w:val="000000" w:themeColor="text1"/>
          <w:sz w:val="24"/>
          <w:szCs w:val="24"/>
        </w:rPr>
        <w:t>Figure 1.1:</w:t>
      </w:r>
      <w:r>
        <w:rPr>
          <w:color w:val="000000" w:themeColor="text1"/>
          <w:sz w:val="24"/>
          <w:szCs w:val="24"/>
        </w:rPr>
        <w:t xml:space="preserve"> </w:t>
      </w:r>
      <w:r w:rsidRPr="003D68F8">
        <w:rPr>
          <w:b w:val="0"/>
          <w:bCs w:val="0"/>
          <w:color w:val="000000" w:themeColor="text1"/>
          <w:sz w:val="24"/>
          <w:szCs w:val="24"/>
        </w:rPr>
        <w:t xml:space="preserve">Linear Regression </w:t>
      </w:r>
      <w:proofErr w:type="gramStart"/>
      <w:r w:rsidRPr="003D68F8">
        <w:rPr>
          <w:b w:val="0"/>
          <w:bCs w:val="0"/>
          <w:color w:val="000000" w:themeColor="text1"/>
          <w:sz w:val="24"/>
          <w:szCs w:val="24"/>
        </w:rPr>
        <w:t>Model</w:t>
      </w:r>
      <w:r>
        <w:rPr>
          <w:b w:val="0"/>
          <w:bCs w:val="0"/>
          <w:color w:val="000000" w:themeColor="text1"/>
          <w:sz w:val="24"/>
          <w:szCs w:val="24"/>
        </w:rPr>
        <w:t xml:space="preserve">  Graph</w:t>
      </w:r>
      <w:proofErr w:type="gramEnd"/>
    </w:p>
    <w:p w14:paraId="7E0B2A74" w14:textId="384531F3" w:rsidR="005C41FD" w:rsidRDefault="00000000">
      <w:pPr>
        <w:pStyle w:val="Heading1"/>
      </w:pPr>
      <w:r>
        <w:t>🧪 Model 2: Logistic Regression</w:t>
      </w:r>
    </w:p>
    <w:p w14:paraId="03B4A770" w14:textId="4237296F" w:rsidR="005C41FD" w:rsidRDefault="00000000">
      <w:r>
        <w:t>- Goal: Classify cars into High Price or Low Price</w:t>
      </w:r>
      <w:r>
        <w:br/>
        <w:t>- Created binary target using median price threshold</w:t>
      </w:r>
      <w:r>
        <w:br/>
        <w:t>- Evaluation Metrics:</w:t>
      </w:r>
      <w:r>
        <w:br/>
        <w:t xml:space="preserve">  - Accuracy</w:t>
      </w:r>
      <w:r>
        <w:br/>
      </w:r>
      <w:r>
        <w:lastRenderedPageBreak/>
        <w:t xml:space="preserve">  - Precision</w:t>
      </w:r>
      <w:r>
        <w:br/>
        <w:t xml:space="preserve">  - Recall</w:t>
      </w:r>
      <w:r>
        <w:br/>
        <w:t xml:space="preserve">  - F1 Score</w:t>
      </w:r>
    </w:p>
    <w:p w14:paraId="22947C21" w14:textId="77777777" w:rsidR="00B163B0" w:rsidRDefault="00B163B0"/>
    <w:p w14:paraId="5DD59DF9" w14:textId="744B4F7A" w:rsidR="00B163B0" w:rsidRDefault="00B163B0">
      <w:r>
        <w:rPr>
          <w:noProof/>
        </w:rPr>
        <w:drawing>
          <wp:inline distT="0" distB="0" distL="0" distR="0" wp14:anchorId="0834E2BA" wp14:editId="377D2241">
            <wp:extent cx="2217612" cy="868755"/>
            <wp:effectExtent l="0" t="0" r="0" b="7620"/>
            <wp:docPr id="126503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32175" name="Picture 1265032175"/>
                    <pic:cNvPicPr/>
                  </pic:nvPicPr>
                  <pic:blipFill>
                    <a:blip r:embed="rId8"/>
                    <a:stretch>
                      <a:fillRect/>
                    </a:stretch>
                  </pic:blipFill>
                  <pic:spPr>
                    <a:xfrm>
                      <a:off x="0" y="0"/>
                      <a:ext cx="2217612" cy="868755"/>
                    </a:xfrm>
                    <a:prstGeom prst="rect">
                      <a:avLst/>
                    </a:prstGeom>
                  </pic:spPr>
                </pic:pic>
              </a:graphicData>
            </a:graphic>
          </wp:inline>
        </w:drawing>
      </w:r>
    </w:p>
    <w:p w14:paraId="1A8789D0" w14:textId="7B0FBA9D" w:rsidR="00B163B0" w:rsidRPr="00B163B0" w:rsidRDefault="00B163B0">
      <w:pPr>
        <w:pStyle w:val="Heading1"/>
        <w:rPr>
          <w:b w:val="0"/>
          <w:bCs w:val="0"/>
          <w:color w:val="auto"/>
          <w:sz w:val="24"/>
          <w:szCs w:val="24"/>
        </w:rPr>
      </w:pPr>
      <w:r w:rsidRPr="00B163B0">
        <w:rPr>
          <w:color w:val="auto"/>
          <w:sz w:val="24"/>
          <w:szCs w:val="24"/>
        </w:rPr>
        <w:t>Figure 2.0:</w:t>
      </w:r>
      <w:r w:rsidRPr="00B163B0">
        <w:rPr>
          <w:color w:val="auto"/>
        </w:rPr>
        <w:t xml:space="preserve"> </w:t>
      </w:r>
      <w:r w:rsidRPr="00B163B0">
        <w:rPr>
          <w:b w:val="0"/>
          <w:bCs w:val="0"/>
          <w:color w:val="auto"/>
          <w:sz w:val="24"/>
          <w:szCs w:val="24"/>
        </w:rPr>
        <w:t>Logistic Regression</w:t>
      </w:r>
    </w:p>
    <w:p w14:paraId="44883793" w14:textId="2E5F6139" w:rsidR="005C41FD" w:rsidRDefault="00000000">
      <w:pPr>
        <w:pStyle w:val="Heading1"/>
      </w:pPr>
      <w:r>
        <w:t xml:space="preserve">🌳 Model 3: Decision Tree Regressor </w:t>
      </w:r>
    </w:p>
    <w:p w14:paraId="38C8CB9C" w14:textId="1721F7D7" w:rsidR="005C41FD" w:rsidRDefault="00000000">
      <w:r>
        <w:t xml:space="preserve">- </w:t>
      </w:r>
      <w:proofErr w:type="gramStart"/>
      <w:r>
        <w:t>Applied  regression</w:t>
      </w:r>
      <w:proofErr w:type="gramEnd"/>
      <w:r>
        <w:t xml:space="preserve">  </w:t>
      </w:r>
      <w:r>
        <w:br/>
        <w:t>- Visualized the decision tree for interpretability</w:t>
      </w:r>
      <w:r>
        <w:br/>
        <w:t>- Tuned using:</w:t>
      </w:r>
      <w:r>
        <w:br/>
        <w:t xml:space="preserve">  - max_depth</w:t>
      </w:r>
      <w:r>
        <w:br/>
        <w:t xml:space="preserve">  - min_samples_split</w:t>
      </w:r>
      <w:r>
        <w:br/>
        <w:t xml:space="preserve">  - min_samples_leaf</w:t>
      </w:r>
    </w:p>
    <w:p w14:paraId="0A37E4E9" w14:textId="314B83B4" w:rsidR="005C41FD" w:rsidRDefault="0094388D">
      <w:r>
        <w:rPr>
          <w:noProof/>
        </w:rPr>
        <w:drawing>
          <wp:inline distT="0" distB="0" distL="0" distR="0" wp14:anchorId="39086E47" wp14:editId="6D3516FB">
            <wp:extent cx="4945380" cy="3384550"/>
            <wp:effectExtent l="0" t="0" r="7620" b="6350"/>
            <wp:docPr id="1233151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1564" name="Picture 1233151564"/>
                    <pic:cNvPicPr/>
                  </pic:nvPicPr>
                  <pic:blipFill>
                    <a:blip r:embed="rId9"/>
                    <a:stretch>
                      <a:fillRect/>
                    </a:stretch>
                  </pic:blipFill>
                  <pic:spPr>
                    <a:xfrm>
                      <a:off x="0" y="0"/>
                      <a:ext cx="4945380" cy="3384550"/>
                    </a:xfrm>
                    <a:prstGeom prst="rect">
                      <a:avLst/>
                    </a:prstGeom>
                  </pic:spPr>
                </pic:pic>
              </a:graphicData>
            </a:graphic>
          </wp:inline>
        </w:drawing>
      </w:r>
    </w:p>
    <w:p w14:paraId="537E7AD8" w14:textId="2532EA81" w:rsidR="0094388D" w:rsidRDefault="0094388D">
      <w:pPr>
        <w:pStyle w:val="Heading1"/>
      </w:pPr>
      <w:r>
        <w:rPr>
          <w:noProof/>
        </w:rPr>
        <w:lastRenderedPageBreak/>
        <w:drawing>
          <wp:inline distT="0" distB="0" distL="0" distR="0" wp14:anchorId="2D5B0E03" wp14:editId="1514E45C">
            <wp:extent cx="2766060" cy="922020"/>
            <wp:effectExtent l="0" t="0" r="0" b="0"/>
            <wp:docPr id="1513482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2838" name="Picture 1513482838"/>
                    <pic:cNvPicPr/>
                  </pic:nvPicPr>
                  <pic:blipFill>
                    <a:blip r:embed="rId10"/>
                    <a:stretch>
                      <a:fillRect/>
                    </a:stretch>
                  </pic:blipFill>
                  <pic:spPr>
                    <a:xfrm>
                      <a:off x="0" y="0"/>
                      <a:ext cx="2766301" cy="922100"/>
                    </a:xfrm>
                    <a:prstGeom prst="rect">
                      <a:avLst/>
                    </a:prstGeom>
                  </pic:spPr>
                </pic:pic>
              </a:graphicData>
            </a:graphic>
          </wp:inline>
        </w:drawing>
      </w:r>
    </w:p>
    <w:p w14:paraId="1D556BD4" w14:textId="6F1AA363" w:rsidR="005C41FD" w:rsidRDefault="00000000">
      <w:pPr>
        <w:pStyle w:val="Heading1"/>
      </w:pPr>
      <w:r>
        <w:t xml:space="preserve">🌲 Model 4: Random Forest Regressor </w:t>
      </w:r>
    </w:p>
    <w:p w14:paraId="71166BCB" w14:textId="77777777" w:rsidR="005C41FD" w:rsidRDefault="00000000">
      <w:r>
        <w:t>- Built ensemble of decision trees to improve accuracy</w:t>
      </w:r>
      <w:r>
        <w:br/>
        <w:t>- Tuned using:</w:t>
      </w:r>
      <w:r>
        <w:br/>
        <w:t xml:space="preserve">  - n_estimators, max_depth, min_samples_split</w:t>
      </w:r>
      <w:r>
        <w:br/>
        <w:t>- Outperformed all previous models</w:t>
      </w:r>
    </w:p>
    <w:p w14:paraId="04324B67" w14:textId="72F5D826" w:rsidR="005C41FD" w:rsidRDefault="0094388D">
      <w:r>
        <w:rPr>
          <w:noProof/>
        </w:rPr>
        <w:drawing>
          <wp:inline distT="0" distB="0" distL="0" distR="0" wp14:anchorId="5C721F5E" wp14:editId="115B8D57">
            <wp:extent cx="2804160" cy="1356360"/>
            <wp:effectExtent l="0" t="0" r="0" b="0"/>
            <wp:docPr id="450107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07858" name="Picture 450107858"/>
                    <pic:cNvPicPr/>
                  </pic:nvPicPr>
                  <pic:blipFill>
                    <a:blip r:embed="rId11"/>
                    <a:stretch>
                      <a:fillRect/>
                    </a:stretch>
                  </pic:blipFill>
                  <pic:spPr>
                    <a:xfrm>
                      <a:off x="0" y="0"/>
                      <a:ext cx="2804414" cy="1356483"/>
                    </a:xfrm>
                    <a:prstGeom prst="rect">
                      <a:avLst/>
                    </a:prstGeom>
                  </pic:spPr>
                </pic:pic>
              </a:graphicData>
            </a:graphic>
          </wp:inline>
        </w:drawing>
      </w:r>
    </w:p>
    <w:p w14:paraId="18835D40" w14:textId="77777777" w:rsidR="005C41FD" w:rsidRDefault="00000000">
      <w:pPr>
        <w:pStyle w:val="Heading1"/>
      </w:pPr>
      <w:r>
        <w:t>🔁 Model Evaluation Summary</w:t>
      </w:r>
    </w:p>
    <w:p w14:paraId="029D27E3" w14:textId="54C28401" w:rsidR="005C41FD" w:rsidRDefault="00000000">
      <w:r>
        <w:t xml:space="preserve">| Model               </w:t>
      </w:r>
      <w:r w:rsidR="0094388D">
        <w:t xml:space="preserve">          </w:t>
      </w:r>
      <w:r>
        <w:t xml:space="preserve">| Type       </w:t>
      </w:r>
      <w:r w:rsidR="0094388D">
        <w:t xml:space="preserve">      </w:t>
      </w:r>
      <w:r>
        <w:t xml:space="preserve"> </w:t>
      </w:r>
      <w:r w:rsidR="0094388D">
        <w:t xml:space="preserve">  </w:t>
      </w:r>
      <w:r>
        <w:t xml:space="preserve">| R²     </w:t>
      </w:r>
      <w:r w:rsidR="00835F53">
        <w:t xml:space="preserve"> </w:t>
      </w:r>
      <w:r>
        <w:t>| MAE   | Accu | F1 Score |</w:t>
      </w:r>
      <w:r w:rsidR="00835F53">
        <w:t xml:space="preserve"> </w:t>
      </w:r>
      <w:r>
        <w:br/>
        <w:t>|---------------------</w:t>
      </w:r>
      <w:r w:rsidR="0094388D">
        <w:t>----</w:t>
      </w:r>
      <w:r>
        <w:t>|-------------</w:t>
      </w:r>
      <w:r w:rsidR="0094388D">
        <w:t>-----</w:t>
      </w:r>
      <w:r>
        <w:t>|--------|-------|----------|----------|</w:t>
      </w:r>
      <w:r>
        <w:br/>
        <w:t xml:space="preserve">| Linear Regression  | Regression  </w:t>
      </w:r>
      <w:r w:rsidR="0094388D">
        <w:t xml:space="preserve">  </w:t>
      </w:r>
      <w:r>
        <w:t>| 0.</w:t>
      </w:r>
      <w:r w:rsidR="00835F53">
        <w:t>85</w:t>
      </w:r>
      <w:r>
        <w:t xml:space="preserve">   | </w:t>
      </w:r>
      <w:r w:rsidR="00835F53">
        <w:t>1.22</w:t>
      </w:r>
      <w:r>
        <w:t xml:space="preserve"> |    —    </w:t>
      </w:r>
      <w:r w:rsidR="00835F53">
        <w:t xml:space="preserve"> </w:t>
      </w:r>
      <w:r>
        <w:t xml:space="preserve"> |    —    </w:t>
      </w:r>
      <w:r w:rsidR="00835F53">
        <w:t xml:space="preserve">  </w:t>
      </w:r>
      <w:r>
        <w:t xml:space="preserve"> |</w:t>
      </w:r>
      <w:r>
        <w:br/>
        <w:t xml:space="preserve">| Logistic Regression| Classification| —  </w:t>
      </w:r>
      <w:r w:rsidR="00835F53">
        <w:t xml:space="preserve">    </w:t>
      </w:r>
      <w:r>
        <w:t>|   —   | 0.9</w:t>
      </w:r>
      <w:r w:rsidR="00835F53">
        <w:t>7</w:t>
      </w:r>
      <w:r>
        <w:t xml:space="preserve">     | 0.9</w:t>
      </w:r>
      <w:r w:rsidR="00835F53">
        <w:t>7</w:t>
      </w:r>
      <w:r>
        <w:t xml:space="preserve">     |</w:t>
      </w:r>
      <w:r>
        <w:br/>
        <w:t xml:space="preserve">| Decision Tree      </w:t>
      </w:r>
      <w:r w:rsidR="0094388D">
        <w:t xml:space="preserve">    </w:t>
      </w:r>
      <w:r>
        <w:t xml:space="preserve"> | </w:t>
      </w:r>
      <w:r w:rsidR="0094388D">
        <w:t>Regression</w:t>
      </w:r>
      <w:r>
        <w:t xml:space="preserve">    | 0.95  | 0.</w:t>
      </w:r>
      <w:r w:rsidR="00835F53">
        <w:t>70</w:t>
      </w:r>
      <w:r>
        <w:t xml:space="preserve">  | </w:t>
      </w:r>
      <w:r w:rsidR="00835F53">
        <w:t xml:space="preserve">  ___</w:t>
      </w:r>
      <w:r>
        <w:t xml:space="preserve">    | </w:t>
      </w:r>
      <w:r w:rsidR="00835F53">
        <w:t xml:space="preserve"> ___</w:t>
      </w:r>
      <w:r>
        <w:t xml:space="preserve">     |</w:t>
      </w:r>
      <w:r>
        <w:br/>
        <w:t xml:space="preserve">| Random Forest       | </w:t>
      </w:r>
      <w:r w:rsidR="0094388D">
        <w:t>Regression</w:t>
      </w:r>
      <w:r>
        <w:t xml:space="preserve">     | 0.96  | 0.</w:t>
      </w:r>
      <w:r w:rsidR="00835F53">
        <w:t>63</w:t>
      </w:r>
      <w:r>
        <w:t xml:space="preserve">  | </w:t>
      </w:r>
      <w:r w:rsidR="00835F53">
        <w:t xml:space="preserve"> ___</w:t>
      </w:r>
      <w:r>
        <w:t xml:space="preserve">     | </w:t>
      </w:r>
      <w:r w:rsidR="00835F53">
        <w:t xml:space="preserve">   ___</w:t>
      </w:r>
      <w:r>
        <w:t xml:space="preserve">     |</w:t>
      </w:r>
    </w:p>
    <w:p w14:paraId="620FD574" w14:textId="77777777" w:rsidR="005C41FD" w:rsidRDefault="00000000">
      <w:pPr>
        <w:pStyle w:val="Heading1"/>
      </w:pPr>
      <w:r>
        <w:t>⚙️ Hyperparameter Tuning &amp; Cross-Validation</w:t>
      </w:r>
    </w:p>
    <w:p w14:paraId="147CA082" w14:textId="77777777" w:rsidR="005C41FD" w:rsidRDefault="00000000">
      <w:r>
        <w:t>- Used GridSearchCV for:</w:t>
      </w:r>
      <w:r>
        <w:br/>
        <w:t xml:space="preserve">  - Decision Tree Regressor</w:t>
      </w:r>
      <w:r>
        <w:br/>
        <w:t xml:space="preserve">  - Random Forest Regressor</w:t>
      </w:r>
      <w:r>
        <w:br/>
        <w:t>- Used scoring='neg_mean_absolute_error' and scoring='r2'</w:t>
      </w:r>
      <w:r>
        <w:br/>
        <w:t>- Applied 5-Fold Cross-Validation for reliable model evaluation</w:t>
      </w:r>
    </w:p>
    <w:p w14:paraId="06B294AD" w14:textId="3AAEC690" w:rsidR="00835F53" w:rsidRDefault="00835F53">
      <w:r>
        <w:rPr>
          <w:noProof/>
        </w:rPr>
        <w:lastRenderedPageBreak/>
        <w:drawing>
          <wp:inline distT="0" distB="0" distL="0" distR="0" wp14:anchorId="5E046823" wp14:editId="6463F582">
            <wp:extent cx="5486400" cy="1280160"/>
            <wp:effectExtent l="0" t="0" r="0" b="0"/>
            <wp:docPr id="1861242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2222" name="Picture 1861242222"/>
                    <pic:cNvPicPr/>
                  </pic:nvPicPr>
                  <pic:blipFill>
                    <a:blip r:embed="rId12"/>
                    <a:stretch>
                      <a:fillRect/>
                    </a:stretch>
                  </pic:blipFill>
                  <pic:spPr>
                    <a:xfrm>
                      <a:off x="0" y="0"/>
                      <a:ext cx="5486400" cy="1280160"/>
                    </a:xfrm>
                    <a:prstGeom prst="rect">
                      <a:avLst/>
                    </a:prstGeom>
                  </pic:spPr>
                </pic:pic>
              </a:graphicData>
            </a:graphic>
          </wp:inline>
        </w:drawing>
      </w:r>
    </w:p>
    <w:p w14:paraId="0C264BC9" w14:textId="5CF3F0B1" w:rsidR="005C41FD" w:rsidRDefault="00000000">
      <w:pPr>
        <w:pStyle w:val="Heading1"/>
      </w:pPr>
      <w:r>
        <w:t>🔍 Feature Importance (Random Forest</w:t>
      </w:r>
      <w:r w:rsidR="00835F53">
        <w:t xml:space="preserve"> Regressor and Decision tree Regressor</w:t>
      </w:r>
      <w:r>
        <w:t>)</w:t>
      </w:r>
    </w:p>
    <w:p w14:paraId="3436061B" w14:textId="77777777" w:rsidR="005C41FD" w:rsidRDefault="00000000">
      <w:r>
        <w:t>Most impactful features:</w:t>
      </w:r>
      <w:r>
        <w:br/>
        <w:t>- Present_Price</w:t>
      </w:r>
      <w:r>
        <w:br/>
        <w:t>- Car_Age</w:t>
      </w:r>
      <w:r>
        <w:br/>
        <w:t>- Fuel_Type_Diesel</w:t>
      </w:r>
      <w:r>
        <w:br/>
        <w:t>- Transmission_Manual</w:t>
      </w:r>
    </w:p>
    <w:p w14:paraId="17951A78" w14:textId="78B2D492" w:rsidR="005C41FD" w:rsidRDefault="00835F53">
      <w:r>
        <w:rPr>
          <w:noProof/>
        </w:rPr>
        <w:drawing>
          <wp:inline distT="0" distB="0" distL="0" distR="0" wp14:anchorId="7F91CAB7" wp14:editId="579551C8">
            <wp:extent cx="5486400" cy="3672205"/>
            <wp:effectExtent l="0" t="0" r="0" b="4445"/>
            <wp:docPr id="1355200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00827" name="Picture 1355200827"/>
                    <pic:cNvPicPr/>
                  </pic:nvPicPr>
                  <pic:blipFill>
                    <a:blip r:embed="rId13"/>
                    <a:stretch>
                      <a:fillRect/>
                    </a:stretch>
                  </pic:blipFill>
                  <pic:spPr>
                    <a:xfrm>
                      <a:off x="0" y="0"/>
                      <a:ext cx="5486400" cy="3672205"/>
                    </a:xfrm>
                    <a:prstGeom prst="rect">
                      <a:avLst/>
                    </a:prstGeom>
                  </pic:spPr>
                </pic:pic>
              </a:graphicData>
            </a:graphic>
          </wp:inline>
        </w:drawing>
      </w:r>
    </w:p>
    <w:p w14:paraId="48E02EE6" w14:textId="0C74E911" w:rsidR="00835F53" w:rsidRDefault="00835F53">
      <w:pPr>
        <w:pStyle w:val="Heading1"/>
      </w:pPr>
      <w:r>
        <w:rPr>
          <w:noProof/>
        </w:rPr>
        <w:lastRenderedPageBreak/>
        <w:drawing>
          <wp:inline distT="0" distB="0" distL="0" distR="0" wp14:anchorId="7C1DE65F" wp14:editId="12D4EF6B">
            <wp:extent cx="5486400" cy="3673475"/>
            <wp:effectExtent l="0" t="0" r="0" b="3175"/>
            <wp:docPr id="734611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1830" name="Picture 734611830"/>
                    <pic:cNvPicPr/>
                  </pic:nvPicPr>
                  <pic:blipFill>
                    <a:blip r:embed="rId14"/>
                    <a:stretch>
                      <a:fillRect/>
                    </a:stretch>
                  </pic:blipFill>
                  <pic:spPr>
                    <a:xfrm>
                      <a:off x="0" y="0"/>
                      <a:ext cx="5486400" cy="3673475"/>
                    </a:xfrm>
                    <a:prstGeom prst="rect">
                      <a:avLst/>
                    </a:prstGeom>
                  </pic:spPr>
                </pic:pic>
              </a:graphicData>
            </a:graphic>
          </wp:inline>
        </w:drawing>
      </w:r>
    </w:p>
    <w:p w14:paraId="4E252D35" w14:textId="166F5A19" w:rsidR="005C41FD" w:rsidRDefault="00000000">
      <w:pPr>
        <w:pStyle w:val="Heading1"/>
      </w:pPr>
      <w:r>
        <w:t>✅ Conclusion</w:t>
      </w:r>
    </w:p>
    <w:p w14:paraId="03442C44" w14:textId="77777777" w:rsidR="005C41FD" w:rsidRDefault="00000000">
      <w:r>
        <w:t>- Random Forest performed best overall on both regression and classification tasks.</w:t>
      </w:r>
      <w:r>
        <w:br/>
        <w:t>- Feature importance showed that Present_Price and Car_Age heavily influence the final selling price.</w:t>
      </w:r>
      <w:r>
        <w:br/>
        <w:t>- Cross-validation and hyperparameter tuning significantly improved performance and reduced overfitting.</w:t>
      </w:r>
    </w:p>
    <w:p w14:paraId="0EDDB1CE" w14:textId="36718D6F" w:rsidR="005C41FD" w:rsidRDefault="005C41FD"/>
    <w:sectPr w:rsidR="005C41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014220">
    <w:abstractNumId w:val="8"/>
  </w:num>
  <w:num w:numId="2" w16cid:durableId="93021070">
    <w:abstractNumId w:val="6"/>
  </w:num>
  <w:num w:numId="3" w16cid:durableId="92626060">
    <w:abstractNumId w:val="5"/>
  </w:num>
  <w:num w:numId="4" w16cid:durableId="186259291">
    <w:abstractNumId w:val="4"/>
  </w:num>
  <w:num w:numId="5" w16cid:durableId="1788158929">
    <w:abstractNumId w:val="7"/>
  </w:num>
  <w:num w:numId="6" w16cid:durableId="1401908160">
    <w:abstractNumId w:val="3"/>
  </w:num>
  <w:num w:numId="7" w16cid:durableId="599218094">
    <w:abstractNumId w:val="2"/>
  </w:num>
  <w:num w:numId="8" w16cid:durableId="1596282554">
    <w:abstractNumId w:val="1"/>
  </w:num>
  <w:num w:numId="9" w16cid:durableId="24669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628"/>
    <w:rsid w:val="0015074B"/>
    <w:rsid w:val="0029639D"/>
    <w:rsid w:val="00326F90"/>
    <w:rsid w:val="003D68F8"/>
    <w:rsid w:val="005C41FD"/>
    <w:rsid w:val="00835F53"/>
    <w:rsid w:val="0094388D"/>
    <w:rsid w:val="009A0995"/>
    <w:rsid w:val="00AA1D8D"/>
    <w:rsid w:val="00B163B0"/>
    <w:rsid w:val="00B47730"/>
    <w:rsid w:val="00CB0664"/>
    <w:rsid w:val="00EE45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00DAD"/>
  <w14:defaultImageDpi w14:val="300"/>
  <w15:docId w15:val="{845AF5FD-4759-4AC8-BC99-3951B4F2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QAISER BALOCH</cp:lastModifiedBy>
  <cp:revision>2</cp:revision>
  <dcterms:created xsi:type="dcterms:W3CDTF">2025-06-30T15:31:00Z</dcterms:created>
  <dcterms:modified xsi:type="dcterms:W3CDTF">2025-06-30T15:31:00Z</dcterms:modified>
  <cp:category/>
</cp:coreProperties>
</file>